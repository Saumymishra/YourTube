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FULL-STACK DEVELOPMENT INTERNSHIP REPORT – YouTube Clone</w:t>
      </w:r>
    </w:p>
    <w:p>
      <w:pPr>
        <w:pStyle w:val="Heading1"/>
      </w:pPr>
      <w:r>
        <w:t>Name: Saumy Mishra</w:t>
      </w:r>
    </w:p>
    <w:p>
      <w:pPr>
        <w:pStyle w:val="Heading1"/>
      </w:pPr>
      <w:r>
        <w:t>Introduction</w:t>
      </w:r>
    </w:p>
    <w:p>
      <w:r>
        <w:t>This internship focused on enhancing a YouTube-like platform by integrating advanced features such as multi-quality video playback, a premium user system with payment handling, and real-time video calling with screen sharing and recording capabilities. The goal was to create a modern, feature-rich media platform that offers an engaging and premium experience to its users.</w:t>
      </w:r>
    </w:p>
    <w:p>
      <w:pPr>
        <w:pStyle w:val="Heading1"/>
      </w:pPr>
      <w:r>
        <w:t>Background</w:t>
      </w:r>
    </w:p>
    <w:p>
      <w:r>
        <w:t>The project aimed to build a user-friendly web application with seamless video playback and robust features. To achieve this, multiple video qualities were encoded to support various bandwidths, a premium upgrade system was implemented with Razorpay, and real-time video communication was enabled using WebRTC and MediaRecorder APIs. These features are crucial for platforms that want to deliver high-quality, customizable content to their users.</w:t>
      </w:r>
    </w:p>
    <w:p>
      <w:pPr>
        <w:pStyle w:val="Heading1"/>
      </w:pPr>
      <w:r>
        <w:t>Learning Objectives</w:t>
      </w:r>
    </w:p>
    <w:p>
      <w:r>
        <w:t>✅ Implement adaptive video playback with multiple quality options</w:t>
        <w:br/>
        <w:t>✅ Integrate Razorpay for secure premium user payments</w:t>
        <w:br/>
        <w:t>✅ Enable VoIP calls with screen sharing and local recording</w:t>
        <w:br/>
        <w:t>✅ Deploy and scale a full-stack application</w:t>
      </w:r>
    </w:p>
    <w:p>
      <w:pPr>
        <w:pStyle w:val="Heading1"/>
      </w:pPr>
      <w:r>
        <w:t>Key Activities and Tasks</w:t>
      </w:r>
    </w:p>
    <w:p>
      <w:r>
        <w:t>🔹 Video Player with Quality Switching</w:t>
        <w:br/>
        <w:t>- Used FFmpeg to encode videos into different resolutions.</w:t>
        <w:br/>
        <w:t>- Created a video player with a quality selection dropdown, enabling smooth playback even on lower bandwidth connections.</w:t>
        <w:br/>
        <w:t>- Tested the player across various devices for compatibility and performance.</w:t>
      </w:r>
    </w:p>
    <w:p>
      <w:r>
        <w:t>🔹 Download Feature with Razorpay Payment Integration</w:t>
        <w:br/>
        <w:t>- Implemented a feature that allows users to download one video per day for free.</w:t>
        <w:br/>
        <w:t>- Integrated Razorpay to allow users to purchase premium access, unlocking unlimited downloads.</w:t>
        <w:br/>
        <w:t>- Ensured secure payment handling and provided clear feedback to users post-purchase.</w:t>
      </w:r>
    </w:p>
    <w:p>
      <w:r>
        <w:t>🔹 VoIP Video Calling with Screen Sharing and Recording</w:t>
        <w:br/>
        <w:t>- Integrated WebRTC to allow real-time video calls.</w:t>
        <w:br/>
        <w:t>- Added support for screen sharing using getDisplayMedia(), perfect for collaborative viewing.</w:t>
        <w:br/>
        <w:t>- Integrated MediaRecorder to enable users to locally save their recorded sessions.</w:t>
      </w:r>
    </w:p>
    <w:p>
      <w:pPr>
        <w:pStyle w:val="Heading1"/>
      </w:pPr>
      <w:r>
        <w:t>Skills and Competencies Developed</w:t>
      </w:r>
    </w:p>
    <w:p>
      <w:r>
        <w:t>✅ Full-stack development (ReactJS, Node.js, Express)</w:t>
        <w:br/>
        <w:t>✅ Video streaming technologies (HLS.js, FFmpeg)</w:t>
        <w:br/>
        <w:t>✅ Razorpay payment gateway integration</w:t>
        <w:br/>
        <w:t>✅ Real-time communication (WebRTC, MediaRecorder)</w:t>
        <w:br/>
        <w:t>✅ Responsive design and deployment best practices</w:t>
      </w:r>
    </w:p>
    <w:p>
      <w:pPr>
        <w:pStyle w:val="Heading1"/>
      </w:pPr>
      <w:r>
        <w:t>Challenges and Solutions</w:t>
      </w:r>
    </w:p>
    <w:p>
      <w:r>
        <w:t>🔸 Challenge: Razorpay integration issues during payment verification.</w:t>
        <w:br/>
        <w:t>🔹 Solution: Used test keys, verified payments through Razorpay’s dashboard, and added proper error handling.</w:t>
      </w:r>
    </w:p>
    <w:p>
      <w:r>
        <w:t>🔸 Challenge: Ensuring download limits for non-premium users.</w:t>
        <w:br/>
        <w:t>🔹 Solution: Moved download limit checks to the backend, using date-based restrictions to prevent bypassing.</w:t>
      </w:r>
    </w:p>
    <w:p>
      <w:r>
        <w:t>🔸 Challenge: Recording shared screens during video calls.</w:t>
        <w:br/>
        <w:t>🔹 Solution: Updated MediaRecorder logic to include screen capture, ensuring full recording capability.</w:t>
      </w:r>
    </w:p>
    <w:p>
      <w:pPr>
        <w:pStyle w:val="Heading1"/>
      </w:pPr>
      <w:r>
        <w:t>Outcomes and Impact</w:t>
      </w:r>
    </w:p>
    <w:p>
      <w:r>
        <w:t>The project successfully added critical, modern features to the YouTube clone, including seamless quality switching, secure premium upgrades, and robust real-time communication features. These enhancements greatly improved the platform’s value and usability, delivering a truly modern experience for all users.</w:t>
      </w:r>
    </w:p>
    <w:p>
      <w:pPr>
        <w:pStyle w:val="Heading1"/>
      </w:pPr>
      <w:r>
        <w:t>Conclusion</w:t>
      </w:r>
    </w:p>
    <w:p>
      <w:r>
        <w:t>This internship was a deep dive into full-stack development, teaching me the complexities of handling adaptive video playback, integrating payment systems, and building real-time communication tools. The experience significantly improved my understanding of modern web development practices and solidified my skills in deploying robust, user-focused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